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Bài Làm – Các Thành Phần Chính Trong Microsoft PowerPoint</w:t>
      </w:r>
    </w:p>
    <w:p>
      <w:pPr>
        <w:pStyle w:val="Heading1"/>
      </w:pPr>
      <w:r>
        <w:t>Thanh Tiêu đề (Title Bar)</w:t>
      </w:r>
    </w:p>
    <w:p>
      <w:pPr>
        <w:pStyle w:val="ListBullet"/>
      </w:pPr>
      <w:r>
        <w:t>Nằm ở phía trên cùng cửa sổ PowerPoint.</w:t>
      </w:r>
    </w:p>
    <w:p>
      <w:pPr>
        <w:pStyle w:val="ListBullet"/>
      </w:pPr>
      <w:r>
        <w:t>Hiển thị tên file hiện tại và tên phần mềm (Microsoft PowerPoint).</w:t>
      </w:r>
    </w:p>
    <w:p>
      <w:pPr>
        <w:pStyle w:val="ListBullet"/>
      </w:pPr>
      <w:r>
        <w:t>Chứa các nút điều khiển cửa sổ: Thu nhỏ (Minimize), Phóng to/Khôi phục (Maximize/Restore), Đóng (Close).</w:t>
      </w:r>
    </w:p>
    <w:p>
      <w:pPr>
        <w:pStyle w:val="Heading1"/>
      </w:pPr>
      <w:r>
        <w:t>Thanh Ribbon (Ribbon)</w:t>
      </w:r>
    </w:p>
    <w:p>
      <w:pPr>
        <w:pStyle w:val="ListBullet"/>
      </w:pPr>
      <w:r>
        <w:t>Nằm ngay bên dưới Thanh Tiêu đề.</w:t>
      </w:r>
    </w:p>
    <w:p>
      <w:pPr>
        <w:pStyle w:val="ListBullet"/>
      </w:pPr>
      <w:r>
        <w:t>Chứa các công cụ và lệnh chính để tạo và chỉnh sửa slide.</w:t>
      </w:r>
    </w:p>
    <w:p>
      <w:pPr>
        <w:pStyle w:val="ListBullet"/>
      </w:pPr>
      <w:r>
        <w:t>Gồm nhiều thẻ (Tab) như: Home, Insert, Design, Transitions, Animations, Slide Show, Review, View.</w:t>
      </w:r>
    </w:p>
    <w:p>
      <w:pPr>
        <w:pStyle w:val="Heading1"/>
      </w:pPr>
      <w:r>
        <w:t>Thẻ Slide (Tabs)</w:t>
      </w:r>
    </w:p>
    <w:p>
      <w:pPr>
        <w:pStyle w:val="ListBullet"/>
      </w:pPr>
      <w:r>
        <w:t>Mỗi thẻ nhóm các lệnh theo chức năng.</w:t>
      </w:r>
    </w:p>
    <w:p>
      <w:pPr>
        <w:pStyle w:val="ListBullet"/>
      </w:pPr>
      <w:r>
        <w:t>Ví dụ:</w:t>
      </w:r>
    </w:p>
    <w:p>
      <w:pPr>
        <w:pStyle w:val="ListBullet"/>
      </w:pPr>
      <w:r>
        <w:t>Home: Sao chép, dán, định dạng chữ, bố cục slide.</w:t>
      </w:r>
    </w:p>
    <w:p>
      <w:pPr>
        <w:pStyle w:val="ListBullet"/>
      </w:pPr>
      <w:r>
        <w:t>Insert: Chèn ảnh, biểu đồ, video, hình khối.</w:t>
      </w:r>
    </w:p>
    <w:p>
      <w:pPr>
        <w:pStyle w:val="ListBullet"/>
      </w:pPr>
      <w:r>
        <w:t>Design: Chọn chủ đề, bố cục, màu sắc slide.</w:t>
      </w:r>
    </w:p>
    <w:p>
      <w:pPr>
        <w:pStyle w:val="Heading1"/>
      </w:pPr>
      <w:r>
        <w:t>Khu vực Soạn thảo (Slide Workspace)</w:t>
      </w:r>
    </w:p>
    <w:p>
      <w:pPr>
        <w:pStyle w:val="ListBullet"/>
      </w:pPr>
      <w:r>
        <w:t>Nằm ở giữa giao diện PowerPoint.</w:t>
      </w:r>
    </w:p>
    <w:p>
      <w:pPr>
        <w:pStyle w:val="ListBullet"/>
      </w:pPr>
      <w:r>
        <w:t>Hiển thị slide hiện tại đang chỉnh sửa.</w:t>
      </w:r>
    </w:p>
    <w:p>
      <w:pPr>
        <w:pStyle w:val="ListBullet"/>
      </w:pPr>
      <w:r>
        <w:t>Cho phép nhập nội dung, định dạng văn bản, chèn hình ảnh và hiệu ứng.</w:t>
      </w:r>
    </w:p>
    <w:p>
      <w:pPr>
        <w:pStyle w:val="Heading1"/>
      </w:pPr>
      <w:r>
        <w:t>Thanh Công Cụ Truy Cập Nhanh (Quick Access Toolbar)</w:t>
      </w:r>
    </w:p>
    <w:p>
      <w:pPr>
        <w:pStyle w:val="ListBullet"/>
      </w:pPr>
      <w:r>
        <w:t>Nằm phía trên hoặc dưới Thanh Tiêu đề (có thể tùy chỉnh).</w:t>
      </w:r>
    </w:p>
    <w:p>
      <w:pPr>
        <w:pStyle w:val="ListBullet"/>
      </w:pPr>
      <w:r>
        <w:t>Chứa các lệnh thường dùng như Save (Lưu), Undo (Hoàn tác), Redo (Làm lại).</w:t>
      </w:r>
    </w:p>
    <w:p>
      <w:pPr>
        <w:pStyle w:val="ListBullet"/>
      </w:pPr>
      <w:r>
        <w:t>Người dùng có thể thêm các lệnh khác theo nhu cầu.</w:t>
      </w:r>
    </w:p>
    <w:p>
      <w:pPr>
        <w:pStyle w:val="Heading1"/>
      </w:pPr>
      <w:r>
        <w:t>Thanh Trạng Thái (Status Bar)</w:t>
      </w:r>
    </w:p>
    <w:p>
      <w:pPr>
        <w:pStyle w:val="ListBullet"/>
      </w:pPr>
      <w:r>
        <w:t>Nằm ở phía dưới cùng cửa sổ PowerPoint.</w:t>
      </w:r>
    </w:p>
    <w:p>
      <w:pPr>
        <w:pStyle w:val="ListBullet"/>
      </w:pPr>
      <w:r>
        <w:t>Hiển thị thông tin như số slide hiện tại, tổng số slide, chế độ xem slide, mức zoom.</w:t>
      </w:r>
    </w:p>
    <w:p>
      <w:pPr>
        <w:pStyle w:val="ListBullet"/>
      </w:pPr>
      <w:r>
        <w:t>Có thể truy cập nhanh một số chế độ hiển thị slide: Normal, Slide Sorter, Reading 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